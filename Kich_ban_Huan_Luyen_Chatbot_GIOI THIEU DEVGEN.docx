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Kịch bản huấn luyện Chatbot AI - Giới thiệu DevGen</w:t>
      </w:r>
    </w:p>
    <w:p>
      <w:pPr>
        <w:pStyle w:val="Heading2"/>
      </w:pPr>
      <w:r>
        <w:t>Intent: Giới thiệu về DevGen / Giới thiệu trang web</w:t>
      </w:r>
    </w:p>
    <w:p>
      <w:pPr>
        <w:pStyle w:val="Heading3"/>
      </w:pPr>
      <w:r>
        <w:t>Các dạng câu hỏi mẫu để chatbot nhận diện:</w:t>
      </w:r>
    </w:p>
    <w:p>
      <w:r>
        <w:t>- DevGen là gì?</w:t>
      </w:r>
    </w:p>
    <w:p>
      <w:r>
        <w:t>- Giới thiệu về DevGen</w:t>
      </w:r>
    </w:p>
    <w:p>
      <w:r>
        <w:t>- Trang web DevGen dạy gì?</w:t>
      </w:r>
    </w:p>
    <w:p>
      <w:r>
        <w:t>- Cho mình biết về DevGen</w:t>
      </w:r>
    </w:p>
    <w:p>
      <w:r>
        <w:t>- Website DevGen hoạt động ra sao?</w:t>
      </w:r>
    </w:p>
    <w:p>
      <w:pPr>
        <w:pStyle w:val="Heading3"/>
      </w:pPr>
      <w:r>
        <w:t>Câu trả lời mẫu (chatbot sẽ phản hồi khi nhận diện đúng intent):</w:t>
      </w:r>
    </w:p>
    <w:p>
      <w:r>
        <w:t>Chào bạn! 😊</w:t>
        <w:br/>
        <w:br/>
        <w:t>Chào mừng bạn đến với DevGen – nền tảng học lập trình trực tuyến tiên tiến dành cho mọi đối tượng từ người mới bắt đầu đến lập trình viên chuyên nghiệp.</w:t>
        <w:br/>
        <w:br/>
        <w:t>✅ DevGen cung cấp đa dạng các khóa học về các ngôn ngữ lập trình như Java, C++, HTML, CSS và nhiều hơn thế nữa.</w:t>
        <w:br/>
        <w:t>✅ Giáo trình được cập nhật thường xuyên, đảm bảo bạn luôn tiếp cận kiến thức mới nhất, phù hợp với xu hướng công nghệ hiện đại.</w:t>
        <w:br/>
        <w:t>✅ Lộ trình học cá nhân hóa: Bạn có thể chọn học từ lập trình web, phát triển ứng dụng, đến xử lý dữ liệu.</w:t>
        <w:br/>
        <w:t>✅ Công cụ học tập thông minh: Highlight code, ghi chú, report nhanh giúp tối ưu trải nghiệm học.</w:t>
        <w:br/>
        <w:t>✅ Hỗ trợ 24/7 từ đội ngũ giảng viên và kỹ thuật.</w:t>
        <w:br/>
        <w:br/>
        <w:t>🎯 Tầm nhìn của DevGen: Kiến thức lập trình là chìa khóa mở ra cơ hội nghề nghiệp và phát triển bản thân. Bạn có thể học mọi lúc, mọi nơi, chỉ cần một thiết bị kết nối internet.</w:t>
        <w:br/>
        <w:br/>
        <w:t>👉 Hãy khám phá ngay các mục Trang Chủ, Giới Thiệu, Chương Trình Học, Blog, hoặc Đăng nhập/Đăng ký để bắt đầu hành trình chinh phục công nghệ cùng DevGen nhé!</w:t>
        <w:br/>
        <w:br/>
        <w:t>📎 Truy cập DevGen ngay hôm nay!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